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F4C7A3" w14:textId="77777777" w:rsidR="00E403DD" w:rsidRDefault="00000000">
      <w:pPr>
        <w:pStyle w:val="Heading1"/>
      </w:pPr>
      <w:r>
        <w:t>Tabela de Terapias</w:t>
      </w:r>
    </w:p>
    <w:tbl>
      <w:tblPr>
        <w:tblW w:w="10632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7"/>
        <w:gridCol w:w="2268"/>
        <w:gridCol w:w="6237"/>
      </w:tblGrid>
      <w:tr w:rsidR="00E403DD" w:rsidRPr="00F742C1" w14:paraId="253F81C4" w14:textId="77777777" w:rsidTr="00F742C1">
        <w:trPr>
          <w:trHeight w:val="399"/>
        </w:trPr>
        <w:tc>
          <w:tcPr>
            <w:tcW w:w="2127" w:type="dxa"/>
          </w:tcPr>
          <w:p w14:paraId="689B7ECC" w14:textId="77777777" w:rsidR="00E403DD" w:rsidRPr="00F742C1" w:rsidRDefault="00000000">
            <w:pPr>
              <w:rPr>
                <w:rFonts w:asciiTheme="majorHAnsi" w:hAnsiTheme="majorHAnsi" w:cstheme="majorHAnsi"/>
              </w:rPr>
            </w:pPr>
            <w:bookmarkStart w:id="0" w:name="_Hlk176620634"/>
            <w:r w:rsidRPr="00F742C1">
              <w:rPr>
                <w:rFonts w:asciiTheme="majorHAnsi" w:hAnsiTheme="majorHAnsi" w:cstheme="majorHAnsi"/>
              </w:rPr>
              <w:t>Data</w:t>
            </w:r>
          </w:p>
        </w:tc>
        <w:tc>
          <w:tcPr>
            <w:tcW w:w="2268" w:type="dxa"/>
          </w:tcPr>
          <w:p w14:paraId="305C35FF" w14:textId="77777777" w:rsidR="00E403DD" w:rsidRPr="00F742C1" w:rsidRDefault="00000000">
            <w:pPr>
              <w:rPr>
                <w:rFonts w:asciiTheme="majorHAnsi" w:hAnsiTheme="majorHAnsi" w:cstheme="majorHAnsi"/>
              </w:rPr>
            </w:pPr>
            <w:r w:rsidRPr="00F742C1">
              <w:rPr>
                <w:rFonts w:asciiTheme="majorHAnsi" w:hAnsiTheme="majorHAnsi" w:cstheme="majorHAnsi"/>
              </w:rPr>
              <w:t>Hora</w:t>
            </w:r>
          </w:p>
        </w:tc>
        <w:tc>
          <w:tcPr>
            <w:tcW w:w="6237" w:type="dxa"/>
          </w:tcPr>
          <w:p w14:paraId="5C9041F7" w14:textId="77777777" w:rsidR="00E403DD" w:rsidRPr="00F742C1" w:rsidRDefault="00000000">
            <w:pPr>
              <w:rPr>
                <w:rFonts w:asciiTheme="majorHAnsi" w:hAnsiTheme="majorHAnsi" w:cstheme="majorHAnsi"/>
              </w:rPr>
            </w:pPr>
            <w:r w:rsidRPr="00F742C1">
              <w:rPr>
                <w:rFonts w:asciiTheme="majorHAnsi" w:hAnsiTheme="majorHAnsi" w:cstheme="majorHAnsi"/>
              </w:rPr>
              <w:t>Terapia</w:t>
            </w:r>
          </w:p>
        </w:tc>
      </w:tr>
      <w:tr w:rsidR="00E403DD" w:rsidRPr="00F742C1" w14:paraId="5B08E151" w14:textId="77777777" w:rsidTr="00F742C1">
        <w:tc>
          <w:tcPr>
            <w:tcW w:w="2127" w:type="dxa"/>
          </w:tcPr>
          <w:p w14:paraId="1061F84D" w14:textId="77777777" w:rsidR="00E403DD" w:rsidRPr="00F742C1" w:rsidRDefault="00000000">
            <w:pPr>
              <w:rPr>
                <w:rFonts w:asciiTheme="majorHAnsi" w:hAnsiTheme="majorHAnsi" w:cstheme="majorHAnsi"/>
              </w:rPr>
            </w:pPr>
            <w:r w:rsidRPr="00F742C1">
              <w:rPr>
                <w:rFonts w:asciiTheme="majorHAnsi" w:hAnsiTheme="majorHAnsi" w:cstheme="majorHAnsi"/>
              </w:rPr>
              <w:t>04/07/24 - qui</w:t>
            </w:r>
          </w:p>
        </w:tc>
        <w:tc>
          <w:tcPr>
            <w:tcW w:w="2268" w:type="dxa"/>
          </w:tcPr>
          <w:p w14:paraId="197F4903" w14:textId="77777777" w:rsidR="00E403DD" w:rsidRPr="00F742C1" w:rsidRDefault="00000000">
            <w:pPr>
              <w:rPr>
                <w:rFonts w:asciiTheme="majorHAnsi" w:hAnsiTheme="majorHAnsi" w:cstheme="majorHAnsi"/>
              </w:rPr>
            </w:pPr>
            <w:r w:rsidRPr="00F742C1">
              <w:rPr>
                <w:rFonts w:asciiTheme="majorHAnsi" w:hAnsiTheme="majorHAnsi" w:cstheme="majorHAnsi"/>
              </w:rPr>
              <w:t>11:00 - 12:00</w:t>
            </w:r>
          </w:p>
        </w:tc>
        <w:tc>
          <w:tcPr>
            <w:tcW w:w="6237" w:type="dxa"/>
          </w:tcPr>
          <w:p w14:paraId="4320C3EB" w14:textId="77777777" w:rsidR="00E403DD" w:rsidRPr="00F742C1" w:rsidRDefault="00000000">
            <w:pPr>
              <w:rPr>
                <w:rFonts w:asciiTheme="majorHAnsi" w:hAnsiTheme="majorHAnsi" w:cstheme="majorHAnsi"/>
              </w:rPr>
            </w:pPr>
            <w:r w:rsidRPr="00F742C1">
              <w:rPr>
                <w:rFonts w:asciiTheme="majorHAnsi" w:hAnsiTheme="majorHAnsi" w:cstheme="majorHAnsi"/>
              </w:rPr>
              <w:t>Exercício de marcha com auxílio</w:t>
            </w:r>
          </w:p>
        </w:tc>
      </w:tr>
      <w:tr w:rsidR="00E403DD" w:rsidRPr="00F742C1" w14:paraId="57FD16B5" w14:textId="77777777" w:rsidTr="00F742C1">
        <w:tc>
          <w:tcPr>
            <w:tcW w:w="2127" w:type="dxa"/>
          </w:tcPr>
          <w:p w14:paraId="7EB8BD2F" w14:textId="77777777" w:rsidR="00E403DD" w:rsidRPr="00F742C1" w:rsidRDefault="00000000">
            <w:pPr>
              <w:rPr>
                <w:rFonts w:asciiTheme="majorHAnsi" w:hAnsiTheme="majorHAnsi" w:cstheme="majorHAnsi"/>
              </w:rPr>
            </w:pPr>
            <w:r w:rsidRPr="00F742C1">
              <w:rPr>
                <w:rFonts w:asciiTheme="majorHAnsi" w:hAnsiTheme="majorHAnsi" w:cstheme="majorHAnsi"/>
              </w:rPr>
              <w:t>05/07/24 - sex</w:t>
            </w:r>
          </w:p>
        </w:tc>
        <w:tc>
          <w:tcPr>
            <w:tcW w:w="2268" w:type="dxa"/>
          </w:tcPr>
          <w:p w14:paraId="103EAF56" w14:textId="77777777" w:rsidR="00E403DD" w:rsidRPr="00F742C1" w:rsidRDefault="00000000">
            <w:pPr>
              <w:rPr>
                <w:rFonts w:asciiTheme="majorHAnsi" w:hAnsiTheme="majorHAnsi" w:cstheme="majorHAnsi"/>
              </w:rPr>
            </w:pPr>
            <w:r w:rsidRPr="00F742C1">
              <w:rPr>
                <w:rFonts w:asciiTheme="majorHAnsi" w:hAnsiTheme="majorHAnsi" w:cstheme="majorHAnsi"/>
              </w:rPr>
              <w:t>10:30 - 11:30</w:t>
            </w:r>
          </w:p>
        </w:tc>
        <w:tc>
          <w:tcPr>
            <w:tcW w:w="6237" w:type="dxa"/>
          </w:tcPr>
          <w:p w14:paraId="4FD92213" w14:textId="77777777" w:rsidR="00E403DD" w:rsidRPr="00F742C1" w:rsidRDefault="00000000">
            <w:pPr>
              <w:rPr>
                <w:rFonts w:asciiTheme="majorHAnsi" w:hAnsiTheme="majorHAnsi" w:cstheme="majorHAnsi"/>
              </w:rPr>
            </w:pPr>
            <w:r w:rsidRPr="00F742C1">
              <w:rPr>
                <w:rFonts w:asciiTheme="majorHAnsi" w:hAnsiTheme="majorHAnsi" w:cstheme="majorHAnsi"/>
              </w:rPr>
              <w:t>Fisioterapia respiratória - Expansão torácica</w:t>
            </w:r>
          </w:p>
        </w:tc>
      </w:tr>
      <w:tr w:rsidR="00E403DD" w:rsidRPr="00F742C1" w14:paraId="7E5C0BE3" w14:textId="77777777" w:rsidTr="00F742C1">
        <w:tc>
          <w:tcPr>
            <w:tcW w:w="2127" w:type="dxa"/>
          </w:tcPr>
          <w:p w14:paraId="235CF57F" w14:textId="77777777" w:rsidR="00E403DD" w:rsidRPr="00F742C1" w:rsidRDefault="00000000">
            <w:pPr>
              <w:rPr>
                <w:rFonts w:asciiTheme="majorHAnsi" w:hAnsiTheme="majorHAnsi" w:cstheme="majorHAnsi"/>
              </w:rPr>
            </w:pPr>
            <w:r w:rsidRPr="00F742C1">
              <w:rPr>
                <w:rFonts w:asciiTheme="majorHAnsi" w:hAnsiTheme="majorHAnsi" w:cstheme="majorHAnsi"/>
              </w:rPr>
              <w:t>06/07/24 - sáb</w:t>
            </w:r>
          </w:p>
        </w:tc>
        <w:tc>
          <w:tcPr>
            <w:tcW w:w="2268" w:type="dxa"/>
          </w:tcPr>
          <w:p w14:paraId="4042D783" w14:textId="77777777" w:rsidR="00E403DD" w:rsidRPr="00F742C1" w:rsidRDefault="00000000">
            <w:pPr>
              <w:rPr>
                <w:rFonts w:asciiTheme="majorHAnsi" w:hAnsiTheme="majorHAnsi" w:cstheme="majorHAnsi"/>
              </w:rPr>
            </w:pPr>
            <w:r w:rsidRPr="00F742C1">
              <w:rPr>
                <w:rFonts w:asciiTheme="majorHAnsi" w:hAnsiTheme="majorHAnsi" w:cstheme="majorHAnsi"/>
              </w:rPr>
              <w:t>10:30 - 11:30</w:t>
            </w:r>
          </w:p>
        </w:tc>
        <w:tc>
          <w:tcPr>
            <w:tcW w:w="6237" w:type="dxa"/>
          </w:tcPr>
          <w:p w14:paraId="5F529647" w14:textId="77777777" w:rsidR="00E403DD" w:rsidRPr="00F742C1" w:rsidRDefault="00000000">
            <w:pPr>
              <w:rPr>
                <w:rFonts w:asciiTheme="majorHAnsi" w:hAnsiTheme="majorHAnsi" w:cstheme="majorHAnsi"/>
              </w:rPr>
            </w:pPr>
            <w:r w:rsidRPr="00F742C1">
              <w:rPr>
                <w:rFonts w:asciiTheme="majorHAnsi" w:hAnsiTheme="majorHAnsi" w:cstheme="majorHAnsi"/>
              </w:rPr>
              <w:t>Exercício de marcha com barras paralelas</w:t>
            </w:r>
          </w:p>
        </w:tc>
      </w:tr>
      <w:tr w:rsidR="00E403DD" w:rsidRPr="00F742C1" w14:paraId="4D87E4EB" w14:textId="77777777" w:rsidTr="00F742C1">
        <w:tc>
          <w:tcPr>
            <w:tcW w:w="2127" w:type="dxa"/>
          </w:tcPr>
          <w:p w14:paraId="2C410B76" w14:textId="77777777" w:rsidR="00E403DD" w:rsidRPr="00F742C1" w:rsidRDefault="00000000">
            <w:pPr>
              <w:rPr>
                <w:rFonts w:asciiTheme="majorHAnsi" w:hAnsiTheme="majorHAnsi" w:cstheme="majorHAnsi"/>
              </w:rPr>
            </w:pPr>
            <w:r w:rsidRPr="00F742C1">
              <w:rPr>
                <w:rFonts w:asciiTheme="majorHAnsi" w:hAnsiTheme="majorHAnsi" w:cstheme="majorHAnsi"/>
              </w:rPr>
              <w:t>07/07/24 - dom</w:t>
            </w:r>
          </w:p>
        </w:tc>
        <w:tc>
          <w:tcPr>
            <w:tcW w:w="2268" w:type="dxa"/>
          </w:tcPr>
          <w:p w14:paraId="56617B6B" w14:textId="77777777" w:rsidR="00E403DD" w:rsidRPr="00F742C1" w:rsidRDefault="00000000">
            <w:pPr>
              <w:rPr>
                <w:rFonts w:asciiTheme="majorHAnsi" w:hAnsiTheme="majorHAnsi" w:cstheme="majorHAnsi"/>
              </w:rPr>
            </w:pPr>
            <w:r w:rsidRPr="00F742C1">
              <w:rPr>
                <w:rFonts w:asciiTheme="majorHAnsi" w:hAnsiTheme="majorHAnsi" w:cstheme="majorHAnsi"/>
              </w:rPr>
              <w:t>12:00 - 13:00</w:t>
            </w:r>
          </w:p>
        </w:tc>
        <w:tc>
          <w:tcPr>
            <w:tcW w:w="6237" w:type="dxa"/>
          </w:tcPr>
          <w:p w14:paraId="74C891A2" w14:textId="77777777" w:rsidR="00E403DD" w:rsidRPr="00F742C1" w:rsidRDefault="00000000">
            <w:pPr>
              <w:rPr>
                <w:rFonts w:asciiTheme="majorHAnsi" w:hAnsiTheme="majorHAnsi" w:cstheme="majorHAnsi"/>
              </w:rPr>
            </w:pPr>
            <w:r w:rsidRPr="00F742C1">
              <w:rPr>
                <w:rFonts w:asciiTheme="majorHAnsi" w:hAnsiTheme="majorHAnsi" w:cstheme="majorHAnsi"/>
              </w:rPr>
              <w:t>Exercícios de controle respiratório</w:t>
            </w:r>
          </w:p>
        </w:tc>
      </w:tr>
      <w:tr w:rsidR="00E403DD" w:rsidRPr="00F742C1" w14:paraId="40A68FDE" w14:textId="77777777" w:rsidTr="00F742C1">
        <w:tc>
          <w:tcPr>
            <w:tcW w:w="2127" w:type="dxa"/>
          </w:tcPr>
          <w:p w14:paraId="7165E8F4" w14:textId="77777777" w:rsidR="00E403DD" w:rsidRPr="00F742C1" w:rsidRDefault="00000000">
            <w:pPr>
              <w:rPr>
                <w:rFonts w:asciiTheme="majorHAnsi" w:hAnsiTheme="majorHAnsi" w:cstheme="majorHAnsi"/>
              </w:rPr>
            </w:pPr>
            <w:r w:rsidRPr="00F742C1">
              <w:rPr>
                <w:rFonts w:asciiTheme="majorHAnsi" w:hAnsiTheme="majorHAnsi" w:cstheme="majorHAnsi"/>
              </w:rPr>
              <w:t>08/07/24 - seg</w:t>
            </w:r>
          </w:p>
        </w:tc>
        <w:tc>
          <w:tcPr>
            <w:tcW w:w="2268" w:type="dxa"/>
          </w:tcPr>
          <w:p w14:paraId="6DA6D3D2" w14:textId="77777777" w:rsidR="00E403DD" w:rsidRPr="00F742C1" w:rsidRDefault="00000000">
            <w:pPr>
              <w:rPr>
                <w:rFonts w:asciiTheme="majorHAnsi" w:hAnsiTheme="majorHAnsi" w:cstheme="majorHAnsi"/>
              </w:rPr>
            </w:pPr>
            <w:r w:rsidRPr="00F742C1">
              <w:rPr>
                <w:rFonts w:asciiTheme="majorHAnsi" w:hAnsiTheme="majorHAnsi" w:cstheme="majorHAnsi"/>
              </w:rPr>
              <w:t>17:00 - 18:00</w:t>
            </w:r>
          </w:p>
        </w:tc>
        <w:tc>
          <w:tcPr>
            <w:tcW w:w="6237" w:type="dxa"/>
          </w:tcPr>
          <w:p w14:paraId="341910CE" w14:textId="77777777" w:rsidR="00E403DD" w:rsidRPr="00F742C1" w:rsidRDefault="00000000">
            <w:pPr>
              <w:rPr>
                <w:rFonts w:asciiTheme="majorHAnsi" w:hAnsiTheme="majorHAnsi" w:cstheme="majorHAnsi"/>
              </w:rPr>
            </w:pPr>
            <w:r w:rsidRPr="00F742C1">
              <w:rPr>
                <w:rFonts w:asciiTheme="majorHAnsi" w:hAnsiTheme="majorHAnsi" w:cstheme="majorHAnsi"/>
              </w:rPr>
              <w:t>Treino de marcha em superfícies irregulares</w:t>
            </w:r>
          </w:p>
        </w:tc>
      </w:tr>
      <w:tr w:rsidR="00E403DD" w:rsidRPr="00F742C1" w14:paraId="09B8425D" w14:textId="77777777" w:rsidTr="00F742C1">
        <w:tc>
          <w:tcPr>
            <w:tcW w:w="2127" w:type="dxa"/>
          </w:tcPr>
          <w:p w14:paraId="50EA1A1A" w14:textId="77777777" w:rsidR="00E403DD" w:rsidRPr="00F742C1" w:rsidRDefault="00000000">
            <w:pPr>
              <w:rPr>
                <w:rFonts w:asciiTheme="majorHAnsi" w:hAnsiTheme="majorHAnsi" w:cstheme="majorHAnsi"/>
              </w:rPr>
            </w:pPr>
            <w:r w:rsidRPr="00F742C1">
              <w:rPr>
                <w:rFonts w:asciiTheme="majorHAnsi" w:hAnsiTheme="majorHAnsi" w:cstheme="majorHAnsi"/>
              </w:rPr>
              <w:t>09/07/24 - ter</w:t>
            </w:r>
          </w:p>
        </w:tc>
        <w:tc>
          <w:tcPr>
            <w:tcW w:w="2268" w:type="dxa"/>
          </w:tcPr>
          <w:p w14:paraId="3FF84B36" w14:textId="77777777" w:rsidR="00E403DD" w:rsidRPr="00F742C1" w:rsidRDefault="00000000">
            <w:pPr>
              <w:rPr>
                <w:rFonts w:asciiTheme="majorHAnsi" w:hAnsiTheme="majorHAnsi" w:cstheme="majorHAnsi"/>
              </w:rPr>
            </w:pPr>
            <w:r w:rsidRPr="00F742C1">
              <w:rPr>
                <w:rFonts w:asciiTheme="majorHAnsi" w:hAnsiTheme="majorHAnsi" w:cstheme="majorHAnsi"/>
              </w:rPr>
              <w:t>10:30 - 11:30</w:t>
            </w:r>
          </w:p>
        </w:tc>
        <w:tc>
          <w:tcPr>
            <w:tcW w:w="6237" w:type="dxa"/>
          </w:tcPr>
          <w:p w14:paraId="336A2272" w14:textId="77777777" w:rsidR="00E403DD" w:rsidRPr="00F742C1" w:rsidRDefault="00000000">
            <w:pPr>
              <w:rPr>
                <w:rFonts w:asciiTheme="majorHAnsi" w:hAnsiTheme="majorHAnsi" w:cstheme="majorHAnsi"/>
              </w:rPr>
            </w:pPr>
            <w:r w:rsidRPr="00F742C1">
              <w:rPr>
                <w:rFonts w:asciiTheme="majorHAnsi" w:hAnsiTheme="majorHAnsi" w:cstheme="majorHAnsi"/>
              </w:rPr>
              <w:t>Exercícios respiratórios - PEP e Flutter</w:t>
            </w:r>
          </w:p>
        </w:tc>
      </w:tr>
      <w:tr w:rsidR="00E403DD" w:rsidRPr="00F742C1" w14:paraId="3416BDB0" w14:textId="77777777" w:rsidTr="00F742C1">
        <w:tc>
          <w:tcPr>
            <w:tcW w:w="2127" w:type="dxa"/>
          </w:tcPr>
          <w:p w14:paraId="7CD6A02E" w14:textId="77777777" w:rsidR="00E403DD" w:rsidRPr="00F742C1" w:rsidRDefault="00000000">
            <w:pPr>
              <w:rPr>
                <w:rFonts w:asciiTheme="majorHAnsi" w:hAnsiTheme="majorHAnsi" w:cstheme="majorHAnsi"/>
              </w:rPr>
            </w:pPr>
            <w:r w:rsidRPr="00F742C1">
              <w:rPr>
                <w:rFonts w:asciiTheme="majorHAnsi" w:hAnsiTheme="majorHAnsi" w:cstheme="majorHAnsi"/>
              </w:rPr>
              <w:t>10/07/24 - qua</w:t>
            </w:r>
          </w:p>
        </w:tc>
        <w:tc>
          <w:tcPr>
            <w:tcW w:w="2268" w:type="dxa"/>
          </w:tcPr>
          <w:p w14:paraId="50CBFFF8" w14:textId="77777777" w:rsidR="00E403DD" w:rsidRPr="00F742C1" w:rsidRDefault="00000000">
            <w:pPr>
              <w:rPr>
                <w:rFonts w:asciiTheme="majorHAnsi" w:hAnsiTheme="majorHAnsi" w:cstheme="majorHAnsi"/>
              </w:rPr>
            </w:pPr>
            <w:r w:rsidRPr="00F742C1">
              <w:rPr>
                <w:rFonts w:asciiTheme="majorHAnsi" w:hAnsiTheme="majorHAnsi" w:cstheme="majorHAnsi"/>
              </w:rPr>
              <w:t>NA</w:t>
            </w:r>
          </w:p>
        </w:tc>
        <w:tc>
          <w:tcPr>
            <w:tcW w:w="6237" w:type="dxa"/>
          </w:tcPr>
          <w:p w14:paraId="3D279F4A" w14:textId="77777777" w:rsidR="00E403DD" w:rsidRPr="00F742C1" w:rsidRDefault="00E403DD">
            <w:pPr>
              <w:rPr>
                <w:rFonts w:asciiTheme="majorHAnsi" w:hAnsiTheme="majorHAnsi" w:cstheme="majorHAnsi"/>
              </w:rPr>
            </w:pPr>
          </w:p>
        </w:tc>
      </w:tr>
      <w:tr w:rsidR="00E403DD" w:rsidRPr="00F742C1" w14:paraId="665C5BE2" w14:textId="77777777" w:rsidTr="00F742C1">
        <w:tc>
          <w:tcPr>
            <w:tcW w:w="2127" w:type="dxa"/>
          </w:tcPr>
          <w:p w14:paraId="6777E0AD" w14:textId="77777777" w:rsidR="00E403DD" w:rsidRPr="00F742C1" w:rsidRDefault="00000000">
            <w:pPr>
              <w:rPr>
                <w:rFonts w:asciiTheme="majorHAnsi" w:hAnsiTheme="majorHAnsi" w:cstheme="majorHAnsi"/>
              </w:rPr>
            </w:pPr>
            <w:r w:rsidRPr="00F742C1">
              <w:rPr>
                <w:rFonts w:asciiTheme="majorHAnsi" w:hAnsiTheme="majorHAnsi" w:cstheme="majorHAnsi"/>
              </w:rPr>
              <w:t>11/07/24 - qui</w:t>
            </w:r>
          </w:p>
        </w:tc>
        <w:tc>
          <w:tcPr>
            <w:tcW w:w="2268" w:type="dxa"/>
          </w:tcPr>
          <w:p w14:paraId="7CF34195" w14:textId="77777777" w:rsidR="00E403DD" w:rsidRPr="00F742C1" w:rsidRDefault="00000000">
            <w:pPr>
              <w:rPr>
                <w:rFonts w:asciiTheme="majorHAnsi" w:hAnsiTheme="majorHAnsi" w:cstheme="majorHAnsi"/>
              </w:rPr>
            </w:pPr>
            <w:r w:rsidRPr="00F742C1">
              <w:rPr>
                <w:rFonts w:asciiTheme="majorHAnsi" w:hAnsiTheme="majorHAnsi" w:cstheme="majorHAnsi"/>
              </w:rPr>
              <w:t>11:00 - 12:00</w:t>
            </w:r>
          </w:p>
        </w:tc>
        <w:tc>
          <w:tcPr>
            <w:tcW w:w="6237" w:type="dxa"/>
          </w:tcPr>
          <w:p w14:paraId="1B27F12F" w14:textId="77777777" w:rsidR="00E403DD" w:rsidRPr="00F742C1" w:rsidRDefault="00000000">
            <w:pPr>
              <w:rPr>
                <w:rFonts w:asciiTheme="majorHAnsi" w:hAnsiTheme="majorHAnsi" w:cstheme="majorHAnsi"/>
              </w:rPr>
            </w:pPr>
            <w:r w:rsidRPr="00F742C1">
              <w:rPr>
                <w:rFonts w:asciiTheme="majorHAnsi" w:hAnsiTheme="majorHAnsi" w:cstheme="majorHAnsi"/>
              </w:rPr>
              <w:t>Marcha com transferência de peso</w:t>
            </w:r>
          </w:p>
        </w:tc>
      </w:tr>
      <w:tr w:rsidR="00E403DD" w:rsidRPr="00F742C1" w14:paraId="692B2CA3" w14:textId="77777777" w:rsidTr="00F742C1">
        <w:tc>
          <w:tcPr>
            <w:tcW w:w="2127" w:type="dxa"/>
          </w:tcPr>
          <w:p w14:paraId="003DD5B5" w14:textId="77777777" w:rsidR="00E403DD" w:rsidRPr="00F742C1" w:rsidRDefault="00000000">
            <w:pPr>
              <w:rPr>
                <w:rFonts w:asciiTheme="majorHAnsi" w:hAnsiTheme="majorHAnsi" w:cstheme="majorHAnsi"/>
              </w:rPr>
            </w:pPr>
            <w:r w:rsidRPr="00F742C1">
              <w:rPr>
                <w:rFonts w:asciiTheme="majorHAnsi" w:hAnsiTheme="majorHAnsi" w:cstheme="majorHAnsi"/>
              </w:rPr>
              <w:t>12/07/24 - sex</w:t>
            </w:r>
          </w:p>
        </w:tc>
        <w:tc>
          <w:tcPr>
            <w:tcW w:w="2268" w:type="dxa"/>
          </w:tcPr>
          <w:p w14:paraId="5F3C23BE" w14:textId="77777777" w:rsidR="00E403DD" w:rsidRPr="00F742C1" w:rsidRDefault="00000000">
            <w:pPr>
              <w:rPr>
                <w:rFonts w:asciiTheme="majorHAnsi" w:hAnsiTheme="majorHAnsi" w:cstheme="majorHAnsi"/>
              </w:rPr>
            </w:pPr>
            <w:r w:rsidRPr="00F742C1">
              <w:rPr>
                <w:rFonts w:asciiTheme="majorHAnsi" w:hAnsiTheme="majorHAnsi" w:cstheme="majorHAnsi"/>
              </w:rPr>
              <w:t>10:30 - 11:30</w:t>
            </w:r>
          </w:p>
        </w:tc>
        <w:tc>
          <w:tcPr>
            <w:tcW w:w="6237" w:type="dxa"/>
          </w:tcPr>
          <w:p w14:paraId="21342990" w14:textId="77777777" w:rsidR="00E403DD" w:rsidRPr="00F742C1" w:rsidRDefault="00000000">
            <w:pPr>
              <w:rPr>
                <w:rFonts w:asciiTheme="majorHAnsi" w:hAnsiTheme="majorHAnsi" w:cstheme="majorHAnsi"/>
              </w:rPr>
            </w:pPr>
            <w:r w:rsidRPr="00F742C1">
              <w:rPr>
                <w:rFonts w:asciiTheme="majorHAnsi" w:hAnsiTheme="majorHAnsi" w:cstheme="majorHAnsi"/>
              </w:rPr>
              <w:t>Exercício de respiração diafragmática</w:t>
            </w:r>
          </w:p>
        </w:tc>
      </w:tr>
      <w:tr w:rsidR="00E403DD" w:rsidRPr="00F742C1" w14:paraId="3C9776E0" w14:textId="77777777" w:rsidTr="00F742C1">
        <w:tc>
          <w:tcPr>
            <w:tcW w:w="2127" w:type="dxa"/>
          </w:tcPr>
          <w:p w14:paraId="385C5350" w14:textId="77777777" w:rsidR="00E403DD" w:rsidRPr="00F742C1" w:rsidRDefault="00000000">
            <w:pPr>
              <w:rPr>
                <w:rFonts w:asciiTheme="majorHAnsi" w:hAnsiTheme="majorHAnsi" w:cstheme="majorHAnsi"/>
              </w:rPr>
            </w:pPr>
            <w:r w:rsidRPr="00F742C1">
              <w:rPr>
                <w:rFonts w:asciiTheme="majorHAnsi" w:hAnsiTheme="majorHAnsi" w:cstheme="majorHAnsi"/>
              </w:rPr>
              <w:t>13/07/24 - sáb</w:t>
            </w:r>
          </w:p>
        </w:tc>
        <w:tc>
          <w:tcPr>
            <w:tcW w:w="2268" w:type="dxa"/>
          </w:tcPr>
          <w:p w14:paraId="48F505B2" w14:textId="77777777" w:rsidR="00E403DD" w:rsidRPr="00F742C1" w:rsidRDefault="00000000">
            <w:pPr>
              <w:rPr>
                <w:rFonts w:asciiTheme="majorHAnsi" w:hAnsiTheme="majorHAnsi" w:cstheme="majorHAnsi"/>
              </w:rPr>
            </w:pPr>
            <w:r w:rsidRPr="00F742C1">
              <w:rPr>
                <w:rFonts w:asciiTheme="majorHAnsi" w:hAnsiTheme="majorHAnsi" w:cstheme="majorHAnsi"/>
              </w:rPr>
              <w:t>10:30 - 11:30</w:t>
            </w:r>
          </w:p>
        </w:tc>
        <w:tc>
          <w:tcPr>
            <w:tcW w:w="6237" w:type="dxa"/>
          </w:tcPr>
          <w:p w14:paraId="7AE84B23" w14:textId="77777777" w:rsidR="00E403DD" w:rsidRPr="00F742C1" w:rsidRDefault="00000000">
            <w:pPr>
              <w:rPr>
                <w:rFonts w:asciiTheme="majorHAnsi" w:hAnsiTheme="majorHAnsi" w:cstheme="majorHAnsi"/>
              </w:rPr>
            </w:pPr>
            <w:r w:rsidRPr="00F742C1">
              <w:rPr>
                <w:rFonts w:asciiTheme="majorHAnsi" w:hAnsiTheme="majorHAnsi" w:cstheme="majorHAnsi"/>
              </w:rPr>
              <w:t>Treino de marcha com obstáculos</w:t>
            </w:r>
          </w:p>
        </w:tc>
      </w:tr>
      <w:tr w:rsidR="00E403DD" w:rsidRPr="00F742C1" w14:paraId="5AC8E412" w14:textId="77777777" w:rsidTr="00F742C1">
        <w:tc>
          <w:tcPr>
            <w:tcW w:w="2127" w:type="dxa"/>
          </w:tcPr>
          <w:p w14:paraId="19B83E47" w14:textId="77777777" w:rsidR="00E403DD" w:rsidRPr="00F742C1" w:rsidRDefault="00000000">
            <w:pPr>
              <w:rPr>
                <w:rFonts w:asciiTheme="majorHAnsi" w:hAnsiTheme="majorHAnsi" w:cstheme="majorHAnsi"/>
              </w:rPr>
            </w:pPr>
            <w:r w:rsidRPr="00F742C1">
              <w:rPr>
                <w:rFonts w:asciiTheme="majorHAnsi" w:hAnsiTheme="majorHAnsi" w:cstheme="majorHAnsi"/>
              </w:rPr>
              <w:t>14/07/24 - dom</w:t>
            </w:r>
          </w:p>
        </w:tc>
        <w:tc>
          <w:tcPr>
            <w:tcW w:w="2268" w:type="dxa"/>
          </w:tcPr>
          <w:p w14:paraId="4C39E789" w14:textId="77777777" w:rsidR="00E403DD" w:rsidRPr="00F742C1" w:rsidRDefault="00000000">
            <w:pPr>
              <w:rPr>
                <w:rFonts w:asciiTheme="majorHAnsi" w:hAnsiTheme="majorHAnsi" w:cstheme="majorHAnsi"/>
              </w:rPr>
            </w:pPr>
            <w:r w:rsidRPr="00F742C1">
              <w:rPr>
                <w:rFonts w:asciiTheme="majorHAnsi" w:hAnsiTheme="majorHAnsi" w:cstheme="majorHAnsi"/>
              </w:rPr>
              <w:t>12:00 - 13:00</w:t>
            </w:r>
          </w:p>
        </w:tc>
        <w:tc>
          <w:tcPr>
            <w:tcW w:w="6237" w:type="dxa"/>
          </w:tcPr>
          <w:p w14:paraId="64744005" w14:textId="77777777" w:rsidR="00E403DD" w:rsidRPr="00F742C1" w:rsidRDefault="00000000">
            <w:pPr>
              <w:rPr>
                <w:rFonts w:asciiTheme="majorHAnsi" w:hAnsiTheme="majorHAnsi" w:cstheme="majorHAnsi"/>
              </w:rPr>
            </w:pPr>
            <w:r w:rsidRPr="00F742C1">
              <w:rPr>
                <w:rFonts w:asciiTheme="majorHAnsi" w:hAnsiTheme="majorHAnsi" w:cstheme="majorHAnsi"/>
              </w:rPr>
              <w:t>Expansão pulmonar com incentivador</w:t>
            </w:r>
          </w:p>
        </w:tc>
      </w:tr>
      <w:tr w:rsidR="00E403DD" w:rsidRPr="00F742C1" w14:paraId="70358937" w14:textId="77777777" w:rsidTr="00F742C1">
        <w:tc>
          <w:tcPr>
            <w:tcW w:w="2127" w:type="dxa"/>
          </w:tcPr>
          <w:p w14:paraId="67E261BA" w14:textId="77777777" w:rsidR="00E403DD" w:rsidRPr="00F742C1" w:rsidRDefault="00000000">
            <w:pPr>
              <w:rPr>
                <w:rFonts w:asciiTheme="majorHAnsi" w:hAnsiTheme="majorHAnsi" w:cstheme="majorHAnsi"/>
              </w:rPr>
            </w:pPr>
            <w:r w:rsidRPr="00F742C1">
              <w:rPr>
                <w:rFonts w:asciiTheme="majorHAnsi" w:hAnsiTheme="majorHAnsi" w:cstheme="majorHAnsi"/>
              </w:rPr>
              <w:t>15/07/24 - seg</w:t>
            </w:r>
          </w:p>
        </w:tc>
        <w:tc>
          <w:tcPr>
            <w:tcW w:w="2268" w:type="dxa"/>
          </w:tcPr>
          <w:p w14:paraId="72CBF894" w14:textId="77777777" w:rsidR="00E403DD" w:rsidRPr="00F742C1" w:rsidRDefault="00000000">
            <w:pPr>
              <w:rPr>
                <w:rFonts w:asciiTheme="majorHAnsi" w:hAnsiTheme="majorHAnsi" w:cstheme="majorHAnsi"/>
              </w:rPr>
            </w:pPr>
            <w:r w:rsidRPr="00F742C1">
              <w:rPr>
                <w:rFonts w:asciiTheme="majorHAnsi" w:hAnsiTheme="majorHAnsi" w:cstheme="majorHAnsi"/>
              </w:rPr>
              <w:t>17:00 - 18:00</w:t>
            </w:r>
          </w:p>
        </w:tc>
        <w:tc>
          <w:tcPr>
            <w:tcW w:w="6237" w:type="dxa"/>
          </w:tcPr>
          <w:p w14:paraId="160C4812" w14:textId="77777777" w:rsidR="00E403DD" w:rsidRPr="00F742C1" w:rsidRDefault="00000000">
            <w:pPr>
              <w:rPr>
                <w:rFonts w:asciiTheme="majorHAnsi" w:hAnsiTheme="majorHAnsi" w:cstheme="majorHAnsi"/>
              </w:rPr>
            </w:pPr>
            <w:r w:rsidRPr="00F742C1">
              <w:rPr>
                <w:rFonts w:asciiTheme="majorHAnsi" w:hAnsiTheme="majorHAnsi" w:cstheme="majorHAnsi"/>
              </w:rPr>
              <w:t>Exercícios de equilíbrio dinâmico</w:t>
            </w:r>
          </w:p>
        </w:tc>
      </w:tr>
      <w:tr w:rsidR="00E403DD" w:rsidRPr="00F742C1" w14:paraId="1F07D848" w14:textId="77777777" w:rsidTr="00F742C1">
        <w:tc>
          <w:tcPr>
            <w:tcW w:w="2127" w:type="dxa"/>
          </w:tcPr>
          <w:p w14:paraId="50DE0967" w14:textId="77777777" w:rsidR="00E403DD" w:rsidRPr="00F742C1" w:rsidRDefault="00000000">
            <w:pPr>
              <w:rPr>
                <w:rFonts w:asciiTheme="majorHAnsi" w:hAnsiTheme="majorHAnsi" w:cstheme="majorHAnsi"/>
              </w:rPr>
            </w:pPr>
            <w:r w:rsidRPr="00F742C1">
              <w:rPr>
                <w:rFonts w:asciiTheme="majorHAnsi" w:hAnsiTheme="majorHAnsi" w:cstheme="majorHAnsi"/>
              </w:rPr>
              <w:t>16/07/24 - ter</w:t>
            </w:r>
          </w:p>
        </w:tc>
        <w:tc>
          <w:tcPr>
            <w:tcW w:w="2268" w:type="dxa"/>
          </w:tcPr>
          <w:p w14:paraId="711B8929" w14:textId="77777777" w:rsidR="00E403DD" w:rsidRPr="00F742C1" w:rsidRDefault="00000000">
            <w:pPr>
              <w:rPr>
                <w:rFonts w:asciiTheme="majorHAnsi" w:hAnsiTheme="majorHAnsi" w:cstheme="majorHAnsi"/>
              </w:rPr>
            </w:pPr>
            <w:r w:rsidRPr="00F742C1">
              <w:rPr>
                <w:rFonts w:asciiTheme="majorHAnsi" w:hAnsiTheme="majorHAnsi" w:cstheme="majorHAnsi"/>
              </w:rPr>
              <w:t>10:30 - 11:30</w:t>
            </w:r>
          </w:p>
        </w:tc>
        <w:tc>
          <w:tcPr>
            <w:tcW w:w="6237" w:type="dxa"/>
          </w:tcPr>
          <w:p w14:paraId="4869D471" w14:textId="77777777" w:rsidR="00E403DD" w:rsidRPr="00F742C1" w:rsidRDefault="00000000">
            <w:pPr>
              <w:rPr>
                <w:rFonts w:asciiTheme="majorHAnsi" w:hAnsiTheme="majorHAnsi" w:cstheme="majorHAnsi"/>
              </w:rPr>
            </w:pPr>
            <w:r w:rsidRPr="00F742C1">
              <w:rPr>
                <w:rFonts w:asciiTheme="majorHAnsi" w:hAnsiTheme="majorHAnsi" w:cstheme="majorHAnsi"/>
              </w:rPr>
              <w:t>Fisioterapia respiratória - Mobilização torácica</w:t>
            </w:r>
          </w:p>
        </w:tc>
      </w:tr>
      <w:tr w:rsidR="00E403DD" w:rsidRPr="00F742C1" w14:paraId="772230EC" w14:textId="77777777" w:rsidTr="00F742C1">
        <w:tc>
          <w:tcPr>
            <w:tcW w:w="2127" w:type="dxa"/>
          </w:tcPr>
          <w:p w14:paraId="0B0104D9" w14:textId="77777777" w:rsidR="00E403DD" w:rsidRPr="00F742C1" w:rsidRDefault="00000000">
            <w:pPr>
              <w:rPr>
                <w:rFonts w:asciiTheme="majorHAnsi" w:hAnsiTheme="majorHAnsi" w:cstheme="majorHAnsi"/>
              </w:rPr>
            </w:pPr>
            <w:r w:rsidRPr="00F742C1">
              <w:rPr>
                <w:rFonts w:asciiTheme="majorHAnsi" w:hAnsiTheme="majorHAnsi" w:cstheme="majorHAnsi"/>
              </w:rPr>
              <w:t>17/07/24 - qua</w:t>
            </w:r>
          </w:p>
        </w:tc>
        <w:tc>
          <w:tcPr>
            <w:tcW w:w="2268" w:type="dxa"/>
          </w:tcPr>
          <w:p w14:paraId="41239F45" w14:textId="77777777" w:rsidR="00E403DD" w:rsidRPr="00F742C1" w:rsidRDefault="00000000">
            <w:pPr>
              <w:rPr>
                <w:rFonts w:asciiTheme="majorHAnsi" w:hAnsiTheme="majorHAnsi" w:cstheme="majorHAnsi"/>
              </w:rPr>
            </w:pPr>
            <w:r w:rsidRPr="00F742C1">
              <w:rPr>
                <w:rFonts w:asciiTheme="majorHAnsi" w:hAnsiTheme="majorHAnsi" w:cstheme="majorHAnsi"/>
              </w:rPr>
              <w:t>NA</w:t>
            </w:r>
          </w:p>
        </w:tc>
        <w:tc>
          <w:tcPr>
            <w:tcW w:w="6237" w:type="dxa"/>
          </w:tcPr>
          <w:p w14:paraId="0EA1FAE1" w14:textId="77777777" w:rsidR="00E403DD" w:rsidRPr="00F742C1" w:rsidRDefault="00E403DD">
            <w:pPr>
              <w:rPr>
                <w:rFonts w:asciiTheme="majorHAnsi" w:hAnsiTheme="majorHAnsi" w:cstheme="majorHAnsi"/>
              </w:rPr>
            </w:pPr>
          </w:p>
        </w:tc>
      </w:tr>
      <w:tr w:rsidR="00E403DD" w:rsidRPr="00F742C1" w14:paraId="31CF24BD" w14:textId="77777777" w:rsidTr="00F742C1">
        <w:tc>
          <w:tcPr>
            <w:tcW w:w="2127" w:type="dxa"/>
          </w:tcPr>
          <w:p w14:paraId="75BBCDDC" w14:textId="77777777" w:rsidR="00E403DD" w:rsidRPr="00F742C1" w:rsidRDefault="00000000">
            <w:pPr>
              <w:rPr>
                <w:rFonts w:asciiTheme="majorHAnsi" w:hAnsiTheme="majorHAnsi" w:cstheme="majorHAnsi"/>
              </w:rPr>
            </w:pPr>
            <w:r w:rsidRPr="00F742C1">
              <w:rPr>
                <w:rFonts w:asciiTheme="majorHAnsi" w:hAnsiTheme="majorHAnsi" w:cstheme="majorHAnsi"/>
              </w:rPr>
              <w:t>18/07/24 - qui</w:t>
            </w:r>
          </w:p>
        </w:tc>
        <w:tc>
          <w:tcPr>
            <w:tcW w:w="2268" w:type="dxa"/>
          </w:tcPr>
          <w:p w14:paraId="40D56224" w14:textId="77777777" w:rsidR="00E403DD" w:rsidRPr="00F742C1" w:rsidRDefault="00000000">
            <w:pPr>
              <w:rPr>
                <w:rFonts w:asciiTheme="majorHAnsi" w:hAnsiTheme="majorHAnsi" w:cstheme="majorHAnsi"/>
              </w:rPr>
            </w:pPr>
            <w:r w:rsidRPr="00F742C1">
              <w:rPr>
                <w:rFonts w:asciiTheme="majorHAnsi" w:hAnsiTheme="majorHAnsi" w:cstheme="majorHAnsi"/>
              </w:rPr>
              <w:t>11:00 - 12:00</w:t>
            </w:r>
          </w:p>
        </w:tc>
        <w:tc>
          <w:tcPr>
            <w:tcW w:w="6237" w:type="dxa"/>
          </w:tcPr>
          <w:p w14:paraId="5522C43C" w14:textId="77777777" w:rsidR="00E403DD" w:rsidRPr="00F742C1" w:rsidRDefault="00000000">
            <w:pPr>
              <w:rPr>
                <w:rFonts w:asciiTheme="majorHAnsi" w:hAnsiTheme="majorHAnsi" w:cstheme="majorHAnsi"/>
              </w:rPr>
            </w:pPr>
            <w:r w:rsidRPr="00F742C1">
              <w:rPr>
                <w:rFonts w:asciiTheme="majorHAnsi" w:hAnsiTheme="majorHAnsi" w:cstheme="majorHAnsi"/>
              </w:rPr>
              <w:t>Marcha com suporte parcial de peso</w:t>
            </w:r>
          </w:p>
        </w:tc>
      </w:tr>
      <w:tr w:rsidR="00E403DD" w:rsidRPr="00F742C1" w14:paraId="52653876" w14:textId="77777777" w:rsidTr="00F742C1">
        <w:tc>
          <w:tcPr>
            <w:tcW w:w="2127" w:type="dxa"/>
          </w:tcPr>
          <w:p w14:paraId="72C1328F" w14:textId="77777777" w:rsidR="00E403DD" w:rsidRPr="00F742C1" w:rsidRDefault="00000000">
            <w:pPr>
              <w:rPr>
                <w:rFonts w:asciiTheme="majorHAnsi" w:hAnsiTheme="majorHAnsi" w:cstheme="majorHAnsi"/>
              </w:rPr>
            </w:pPr>
            <w:r w:rsidRPr="00F742C1">
              <w:rPr>
                <w:rFonts w:asciiTheme="majorHAnsi" w:hAnsiTheme="majorHAnsi" w:cstheme="majorHAnsi"/>
              </w:rPr>
              <w:t>19/07/24 - sex</w:t>
            </w:r>
          </w:p>
        </w:tc>
        <w:tc>
          <w:tcPr>
            <w:tcW w:w="2268" w:type="dxa"/>
          </w:tcPr>
          <w:p w14:paraId="78BD9839" w14:textId="77777777" w:rsidR="00E403DD" w:rsidRPr="00F742C1" w:rsidRDefault="00000000">
            <w:pPr>
              <w:rPr>
                <w:rFonts w:asciiTheme="majorHAnsi" w:hAnsiTheme="majorHAnsi" w:cstheme="majorHAnsi"/>
              </w:rPr>
            </w:pPr>
            <w:r w:rsidRPr="00F742C1">
              <w:rPr>
                <w:rFonts w:asciiTheme="majorHAnsi" w:hAnsiTheme="majorHAnsi" w:cstheme="majorHAnsi"/>
              </w:rPr>
              <w:t>10:30 - 11:30</w:t>
            </w:r>
          </w:p>
        </w:tc>
        <w:tc>
          <w:tcPr>
            <w:tcW w:w="6237" w:type="dxa"/>
          </w:tcPr>
          <w:p w14:paraId="1C85C1B7" w14:textId="77777777" w:rsidR="00E403DD" w:rsidRPr="00F742C1" w:rsidRDefault="00000000">
            <w:pPr>
              <w:rPr>
                <w:rFonts w:asciiTheme="majorHAnsi" w:hAnsiTheme="majorHAnsi" w:cstheme="majorHAnsi"/>
              </w:rPr>
            </w:pPr>
            <w:r w:rsidRPr="00F742C1">
              <w:rPr>
                <w:rFonts w:asciiTheme="majorHAnsi" w:hAnsiTheme="majorHAnsi" w:cstheme="majorHAnsi"/>
              </w:rPr>
              <w:t>Exercícios respiratórios - Inspirometria</w:t>
            </w:r>
          </w:p>
        </w:tc>
      </w:tr>
      <w:tr w:rsidR="00E403DD" w:rsidRPr="00F742C1" w14:paraId="23EF2B94" w14:textId="77777777" w:rsidTr="00F742C1">
        <w:tc>
          <w:tcPr>
            <w:tcW w:w="2127" w:type="dxa"/>
          </w:tcPr>
          <w:p w14:paraId="1033DC70" w14:textId="77777777" w:rsidR="00E403DD" w:rsidRPr="00F742C1" w:rsidRDefault="00000000">
            <w:pPr>
              <w:rPr>
                <w:rFonts w:asciiTheme="majorHAnsi" w:hAnsiTheme="majorHAnsi" w:cstheme="majorHAnsi"/>
              </w:rPr>
            </w:pPr>
            <w:r w:rsidRPr="00F742C1">
              <w:rPr>
                <w:rFonts w:asciiTheme="majorHAnsi" w:hAnsiTheme="majorHAnsi" w:cstheme="majorHAnsi"/>
              </w:rPr>
              <w:t>20/07/24 - sáb</w:t>
            </w:r>
          </w:p>
        </w:tc>
        <w:tc>
          <w:tcPr>
            <w:tcW w:w="2268" w:type="dxa"/>
          </w:tcPr>
          <w:p w14:paraId="309C78CC" w14:textId="77777777" w:rsidR="00E403DD" w:rsidRPr="00F742C1" w:rsidRDefault="00000000">
            <w:pPr>
              <w:rPr>
                <w:rFonts w:asciiTheme="majorHAnsi" w:hAnsiTheme="majorHAnsi" w:cstheme="majorHAnsi"/>
              </w:rPr>
            </w:pPr>
            <w:r w:rsidRPr="00F742C1">
              <w:rPr>
                <w:rFonts w:asciiTheme="majorHAnsi" w:hAnsiTheme="majorHAnsi" w:cstheme="majorHAnsi"/>
              </w:rPr>
              <w:t>10:30 - 11:30</w:t>
            </w:r>
          </w:p>
        </w:tc>
        <w:tc>
          <w:tcPr>
            <w:tcW w:w="6237" w:type="dxa"/>
          </w:tcPr>
          <w:p w14:paraId="7DD30837" w14:textId="77777777" w:rsidR="00E403DD" w:rsidRPr="00F742C1" w:rsidRDefault="00000000">
            <w:pPr>
              <w:rPr>
                <w:rFonts w:asciiTheme="majorHAnsi" w:hAnsiTheme="majorHAnsi" w:cstheme="majorHAnsi"/>
              </w:rPr>
            </w:pPr>
            <w:r w:rsidRPr="00F742C1">
              <w:rPr>
                <w:rFonts w:asciiTheme="majorHAnsi" w:hAnsiTheme="majorHAnsi" w:cstheme="majorHAnsi"/>
              </w:rPr>
              <w:t>Treino de subida e descida de escadas</w:t>
            </w:r>
          </w:p>
        </w:tc>
      </w:tr>
      <w:tr w:rsidR="00E403DD" w:rsidRPr="00F742C1" w14:paraId="54D846D7" w14:textId="77777777" w:rsidTr="00F742C1">
        <w:tc>
          <w:tcPr>
            <w:tcW w:w="2127" w:type="dxa"/>
          </w:tcPr>
          <w:p w14:paraId="2967A183" w14:textId="77777777" w:rsidR="00E403DD" w:rsidRPr="00F742C1" w:rsidRDefault="00000000">
            <w:pPr>
              <w:rPr>
                <w:rFonts w:asciiTheme="majorHAnsi" w:hAnsiTheme="majorHAnsi" w:cstheme="majorHAnsi"/>
              </w:rPr>
            </w:pPr>
            <w:r w:rsidRPr="00F742C1">
              <w:rPr>
                <w:rFonts w:asciiTheme="majorHAnsi" w:hAnsiTheme="majorHAnsi" w:cstheme="majorHAnsi"/>
              </w:rPr>
              <w:t>21/07/24 - dom</w:t>
            </w:r>
          </w:p>
        </w:tc>
        <w:tc>
          <w:tcPr>
            <w:tcW w:w="2268" w:type="dxa"/>
          </w:tcPr>
          <w:p w14:paraId="07ABE2C7" w14:textId="77777777" w:rsidR="00E403DD" w:rsidRPr="00F742C1" w:rsidRDefault="00000000">
            <w:pPr>
              <w:rPr>
                <w:rFonts w:asciiTheme="majorHAnsi" w:hAnsiTheme="majorHAnsi" w:cstheme="majorHAnsi"/>
              </w:rPr>
            </w:pPr>
            <w:r w:rsidRPr="00F742C1">
              <w:rPr>
                <w:rFonts w:asciiTheme="majorHAnsi" w:hAnsiTheme="majorHAnsi" w:cstheme="majorHAnsi"/>
              </w:rPr>
              <w:t>12:00 - 13:00</w:t>
            </w:r>
          </w:p>
        </w:tc>
        <w:tc>
          <w:tcPr>
            <w:tcW w:w="6237" w:type="dxa"/>
          </w:tcPr>
          <w:p w14:paraId="6827AB01" w14:textId="77777777" w:rsidR="00E403DD" w:rsidRPr="00F742C1" w:rsidRDefault="00000000">
            <w:pPr>
              <w:rPr>
                <w:rFonts w:asciiTheme="majorHAnsi" w:hAnsiTheme="majorHAnsi" w:cstheme="majorHAnsi"/>
              </w:rPr>
            </w:pPr>
            <w:r w:rsidRPr="00F742C1">
              <w:rPr>
                <w:rFonts w:asciiTheme="majorHAnsi" w:hAnsiTheme="majorHAnsi" w:cstheme="majorHAnsi"/>
              </w:rPr>
              <w:t>Expansão pulmonar ativa assistida</w:t>
            </w:r>
          </w:p>
        </w:tc>
      </w:tr>
      <w:tr w:rsidR="00E403DD" w:rsidRPr="00F742C1" w14:paraId="6C30BE59" w14:textId="77777777" w:rsidTr="00F742C1">
        <w:tc>
          <w:tcPr>
            <w:tcW w:w="2127" w:type="dxa"/>
          </w:tcPr>
          <w:p w14:paraId="08227B27" w14:textId="77777777" w:rsidR="00E403DD" w:rsidRPr="00F742C1" w:rsidRDefault="00000000">
            <w:pPr>
              <w:rPr>
                <w:rFonts w:asciiTheme="majorHAnsi" w:hAnsiTheme="majorHAnsi" w:cstheme="majorHAnsi"/>
              </w:rPr>
            </w:pPr>
            <w:r w:rsidRPr="00F742C1">
              <w:rPr>
                <w:rFonts w:asciiTheme="majorHAnsi" w:hAnsiTheme="majorHAnsi" w:cstheme="majorHAnsi"/>
              </w:rPr>
              <w:t>22/07/24 - seg</w:t>
            </w:r>
          </w:p>
        </w:tc>
        <w:tc>
          <w:tcPr>
            <w:tcW w:w="2268" w:type="dxa"/>
          </w:tcPr>
          <w:p w14:paraId="2DDB40DD" w14:textId="77777777" w:rsidR="00E403DD" w:rsidRPr="00F742C1" w:rsidRDefault="00000000">
            <w:pPr>
              <w:rPr>
                <w:rFonts w:asciiTheme="majorHAnsi" w:hAnsiTheme="majorHAnsi" w:cstheme="majorHAnsi"/>
              </w:rPr>
            </w:pPr>
            <w:r w:rsidRPr="00F742C1">
              <w:rPr>
                <w:rFonts w:asciiTheme="majorHAnsi" w:hAnsiTheme="majorHAnsi" w:cstheme="majorHAnsi"/>
              </w:rPr>
              <w:t>17:00 - 18:00</w:t>
            </w:r>
          </w:p>
        </w:tc>
        <w:tc>
          <w:tcPr>
            <w:tcW w:w="6237" w:type="dxa"/>
          </w:tcPr>
          <w:p w14:paraId="4F5432E1" w14:textId="77777777" w:rsidR="00E403DD" w:rsidRPr="00F742C1" w:rsidRDefault="00000000">
            <w:pPr>
              <w:rPr>
                <w:rFonts w:asciiTheme="majorHAnsi" w:hAnsiTheme="majorHAnsi" w:cstheme="majorHAnsi"/>
              </w:rPr>
            </w:pPr>
            <w:r w:rsidRPr="00F742C1">
              <w:rPr>
                <w:rFonts w:asciiTheme="majorHAnsi" w:hAnsiTheme="majorHAnsi" w:cstheme="majorHAnsi"/>
              </w:rPr>
              <w:t>Marcha com estimulação funcional elétrica</w:t>
            </w:r>
          </w:p>
        </w:tc>
      </w:tr>
      <w:tr w:rsidR="00E403DD" w:rsidRPr="00F742C1" w14:paraId="0F9B8913" w14:textId="77777777" w:rsidTr="00F742C1">
        <w:tc>
          <w:tcPr>
            <w:tcW w:w="2127" w:type="dxa"/>
          </w:tcPr>
          <w:p w14:paraId="250349A8" w14:textId="77777777" w:rsidR="00E403DD" w:rsidRPr="00F742C1" w:rsidRDefault="00000000">
            <w:pPr>
              <w:rPr>
                <w:rFonts w:asciiTheme="majorHAnsi" w:hAnsiTheme="majorHAnsi" w:cstheme="majorHAnsi"/>
              </w:rPr>
            </w:pPr>
            <w:r w:rsidRPr="00F742C1">
              <w:rPr>
                <w:rFonts w:asciiTheme="majorHAnsi" w:hAnsiTheme="majorHAnsi" w:cstheme="majorHAnsi"/>
              </w:rPr>
              <w:t>23/07/24 - ter</w:t>
            </w:r>
          </w:p>
        </w:tc>
        <w:tc>
          <w:tcPr>
            <w:tcW w:w="2268" w:type="dxa"/>
          </w:tcPr>
          <w:p w14:paraId="0A2D661C" w14:textId="77777777" w:rsidR="00E403DD" w:rsidRPr="00F742C1" w:rsidRDefault="00000000">
            <w:pPr>
              <w:rPr>
                <w:rFonts w:asciiTheme="majorHAnsi" w:hAnsiTheme="majorHAnsi" w:cstheme="majorHAnsi"/>
              </w:rPr>
            </w:pPr>
            <w:r w:rsidRPr="00F742C1">
              <w:rPr>
                <w:rFonts w:asciiTheme="majorHAnsi" w:hAnsiTheme="majorHAnsi" w:cstheme="majorHAnsi"/>
              </w:rPr>
              <w:t>10:30 - 11:30</w:t>
            </w:r>
          </w:p>
        </w:tc>
        <w:tc>
          <w:tcPr>
            <w:tcW w:w="6237" w:type="dxa"/>
          </w:tcPr>
          <w:p w14:paraId="0AB2FCDE" w14:textId="77777777" w:rsidR="00E403DD" w:rsidRPr="00F742C1" w:rsidRDefault="00000000">
            <w:pPr>
              <w:rPr>
                <w:rFonts w:asciiTheme="majorHAnsi" w:hAnsiTheme="majorHAnsi" w:cstheme="majorHAnsi"/>
              </w:rPr>
            </w:pPr>
            <w:r w:rsidRPr="00F742C1">
              <w:rPr>
                <w:rFonts w:asciiTheme="majorHAnsi" w:hAnsiTheme="majorHAnsi" w:cstheme="majorHAnsi"/>
              </w:rPr>
              <w:t>Fisioterapia respiratória - Desobstrução brônquica</w:t>
            </w:r>
          </w:p>
        </w:tc>
      </w:tr>
      <w:tr w:rsidR="00E403DD" w:rsidRPr="00F742C1" w14:paraId="39EB932D" w14:textId="77777777" w:rsidTr="00F742C1">
        <w:tc>
          <w:tcPr>
            <w:tcW w:w="2127" w:type="dxa"/>
          </w:tcPr>
          <w:p w14:paraId="5CE648C3" w14:textId="77777777" w:rsidR="00E403DD" w:rsidRPr="00F742C1" w:rsidRDefault="00000000">
            <w:pPr>
              <w:rPr>
                <w:rFonts w:asciiTheme="majorHAnsi" w:hAnsiTheme="majorHAnsi" w:cstheme="majorHAnsi"/>
              </w:rPr>
            </w:pPr>
            <w:r w:rsidRPr="00F742C1">
              <w:rPr>
                <w:rFonts w:asciiTheme="majorHAnsi" w:hAnsiTheme="majorHAnsi" w:cstheme="majorHAnsi"/>
              </w:rPr>
              <w:t>24/07/24 - qua</w:t>
            </w:r>
          </w:p>
        </w:tc>
        <w:tc>
          <w:tcPr>
            <w:tcW w:w="2268" w:type="dxa"/>
          </w:tcPr>
          <w:p w14:paraId="098236C9" w14:textId="77777777" w:rsidR="00E403DD" w:rsidRPr="00F742C1" w:rsidRDefault="00000000">
            <w:pPr>
              <w:rPr>
                <w:rFonts w:asciiTheme="majorHAnsi" w:hAnsiTheme="majorHAnsi" w:cstheme="majorHAnsi"/>
              </w:rPr>
            </w:pPr>
            <w:r w:rsidRPr="00F742C1">
              <w:rPr>
                <w:rFonts w:asciiTheme="majorHAnsi" w:hAnsiTheme="majorHAnsi" w:cstheme="majorHAnsi"/>
              </w:rPr>
              <w:t>NA</w:t>
            </w:r>
          </w:p>
        </w:tc>
        <w:tc>
          <w:tcPr>
            <w:tcW w:w="6237" w:type="dxa"/>
          </w:tcPr>
          <w:p w14:paraId="637C7D9B" w14:textId="77777777" w:rsidR="00E403DD" w:rsidRPr="00F742C1" w:rsidRDefault="00E403DD">
            <w:pPr>
              <w:rPr>
                <w:rFonts w:asciiTheme="majorHAnsi" w:hAnsiTheme="majorHAnsi" w:cstheme="majorHAnsi"/>
              </w:rPr>
            </w:pPr>
          </w:p>
        </w:tc>
      </w:tr>
      <w:tr w:rsidR="00E403DD" w:rsidRPr="00F742C1" w14:paraId="0D671B5C" w14:textId="77777777" w:rsidTr="00F742C1">
        <w:tc>
          <w:tcPr>
            <w:tcW w:w="2127" w:type="dxa"/>
          </w:tcPr>
          <w:p w14:paraId="1D7A0675" w14:textId="77777777" w:rsidR="00E403DD" w:rsidRPr="00F742C1" w:rsidRDefault="00000000">
            <w:pPr>
              <w:rPr>
                <w:rFonts w:asciiTheme="majorHAnsi" w:hAnsiTheme="majorHAnsi" w:cstheme="majorHAnsi"/>
              </w:rPr>
            </w:pPr>
            <w:r w:rsidRPr="00F742C1">
              <w:rPr>
                <w:rFonts w:asciiTheme="majorHAnsi" w:hAnsiTheme="majorHAnsi" w:cstheme="majorHAnsi"/>
              </w:rPr>
              <w:t>25/07/24 - qui</w:t>
            </w:r>
          </w:p>
        </w:tc>
        <w:tc>
          <w:tcPr>
            <w:tcW w:w="2268" w:type="dxa"/>
          </w:tcPr>
          <w:p w14:paraId="6D567990" w14:textId="77777777" w:rsidR="00E403DD" w:rsidRPr="00F742C1" w:rsidRDefault="00000000">
            <w:pPr>
              <w:rPr>
                <w:rFonts w:asciiTheme="majorHAnsi" w:hAnsiTheme="majorHAnsi" w:cstheme="majorHAnsi"/>
              </w:rPr>
            </w:pPr>
            <w:r w:rsidRPr="00F742C1">
              <w:rPr>
                <w:rFonts w:asciiTheme="majorHAnsi" w:hAnsiTheme="majorHAnsi" w:cstheme="majorHAnsi"/>
              </w:rPr>
              <w:t>11:00 - 12:00</w:t>
            </w:r>
          </w:p>
        </w:tc>
        <w:tc>
          <w:tcPr>
            <w:tcW w:w="6237" w:type="dxa"/>
          </w:tcPr>
          <w:p w14:paraId="298278F5" w14:textId="77777777" w:rsidR="00E403DD" w:rsidRPr="00F742C1" w:rsidRDefault="00000000">
            <w:pPr>
              <w:rPr>
                <w:rFonts w:asciiTheme="majorHAnsi" w:hAnsiTheme="majorHAnsi" w:cstheme="majorHAnsi"/>
              </w:rPr>
            </w:pPr>
            <w:r w:rsidRPr="00F742C1">
              <w:rPr>
                <w:rFonts w:asciiTheme="majorHAnsi" w:hAnsiTheme="majorHAnsi" w:cstheme="majorHAnsi"/>
              </w:rPr>
              <w:t>Exercícios de transferência de peso na marcha</w:t>
            </w:r>
          </w:p>
        </w:tc>
      </w:tr>
      <w:tr w:rsidR="00E403DD" w:rsidRPr="00F742C1" w14:paraId="30E420A0" w14:textId="77777777" w:rsidTr="00F742C1">
        <w:tc>
          <w:tcPr>
            <w:tcW w:w="2127" w:type="dxa"/>
          </w:tcPr>
          <w:p w14:paraId="47914F6B" w14:textId="77777777" w:rsidR="00E403DD" w:rsidRPr="00F742C1" w:rsidRDefault="00000000">
            <w:pPr>
              <w:rPr>
                <w:rFonts w:asciiTheme="majorHAnsi" w:hAnsiTheme="majorHAnsi" w:cstheme="majorHAnsi"/>
              </w:rPr>
            </w:pPr>
            <w:r w:rsidRPr="00F742C1">
              <w:rPr>
                <w:rFonts w:asciiTheme="majorHAnsi" w:hAnsiTheme="majorHAnsi" w:cstheme="majorHAnsi"/>
              </w:rPr>
              <w:lastRenderedPageBreak/>
              <w:t>26/07/24 - sex</w:t>
            </w:r>
          </w:p>
        </w:tc>
        <w:tc>
          <w:tcPr>
            <w:tcW w:w="2268" w:type="dxa"/>
          </w:tcPr>
          <w:p w14:paraId="2CA0A226" w14:textId="77777777" w:rsidR="00E403DD" w:rsidRPr="00F742C1" w:rsidRDefault="00000000">
            <w:pPr>
              <w:rPr>
                <w:rFonts w:asciiTheme="majorHAnsi" w:hAnsiTheme="majorHAnsi" w:cstheme="majorHAnsi"/>
              </w:rPr>
            </w:pPr>
            <w:r w:rsidRPr="00F742C1">
              <w:rPr>
                <w:rFonts w:asciiTheme="majorHAnsi" w:hAnsiTheme="majorHAnsi" w:cstheme="majorHAnsi"/>
              </w:rPr>
              <w:t>10:30 - 11:30</w:t>
            </w:r>
          </w:p>
        </w:tc>
        <w:tc>
          <w:tcPr>
            <w:tcW w:w="6237" w:type="dxa"/>
          </w:tcPr>
          <w:p w14:paraId="29796353" w14:textId="77777777" w:rsidR="00E403DD" w:rsidRPr="00F742C1" w:rsidRDefault="00000000">
            <w:pPr>
              <w:rPr>
                <w:rFonts w:asciiTheme="majorHAnsi" w:hAnsiTheme="majorHAnsi" w:cstheme="majorHAnsi"/>
              </w:rPr>
            </w:pPr>
            <w:r w:rsidRPr="00F742C1">
              <w:rPr>
                <w:rFonts w:asciiTheme="majorHAnsi" w:hAnsiTheme="majorHAnsi" w:cstheme="majorHAnsi"/>
              </w:rPr>
              <w:t>Expansão torácica com padrões respiratórios</w:t>
            </w:r>
          </w:p>
        </w:tc>
      </w:tr>
      <w:tr w:rsidR="00E403DD" w:rsidRPr="00F742C1" w14:paraId="202820A9" w14:textId="77777777" w:rsidTr="00F742C1">
        <w:tc>
          <w:tcPr>
            <w:tcW w:w="2127" w:type="dxa"/>
          </w:tcPr>
          <w:p w14:paraId="3AC459D1" w14:textId="77777777" w:rsidR="00E403DD" w:rsidRPr="00F742C1" w:rsidRDefault="00000000">
            <w:pPr>
              <w:rPr>
                <w:rFonts w:asciiTheme="majorHAnsi" w:hAnsiTheme="majorHAnsi" w:cstheme="majorHAnsi"/>
              </w:rPr>
            </w:pPr>
            <w:r w:rsidRPr="00F742C1">
              <w:rPr>
                <w:rFonts w:asciiTheme="majorHAnsi" w:hAnsiTheme="majorHAnsi" w:cstheme="majorHAnsi"/>
              </w:rPr>
              <w:t>27/07/24 - sáb</w:t>
            </w:r>
          </w:p>
        </w:tc>
        <w:tc>
          <w:tcPr>
            <w:tcW w:w="2268" w:type="dxa"/>
          </w:tcPr>
          <w:p w14:paraId="19B6698A" w14:textId="77777777" w:rsidR="00E403DD" w:rsidRPr="00F742C1" w:rsidRDefault="00000000">
            <w:pPr>
              <w:rPr>
                <w:rFonts w:asciiTheme="majorHAnsi" w:hAnsiTheme="majorHAnsi" w:cstheme="majorHAnsi"/>
              </w:rPr>
            </w:pPr>
            <w:r w:rsidRPr="00F742C1">
              <w:rPr>
                <w:rFonts w:asciiTheme="majorHAnsi" w:hAnsiTheme="majorHAnsi" w:cstheme="majorHAnsi"/>
              </w:rPr>
              <w:t>10:30 - 11:30</w:t>
            </w:r>
          </w:p>
        </w:tc>
        <w:tc>
          <w:tcPr>
            <w:tcW w:w="6237" w:type="dxa"/>
          </w:tcPr>
          <w:p w14:paraId="05FB98F8" w14:textId="77777777" w:rsidR="00E403DD" w:rsidRPr="00F742C1" w:rsidRDefault="00000000">
            <w:pPr>
              <w:rPr>
                <w:rFonts w:asciiTheme="majorHAnsi" w:hAnsiTheme="majorHAnsi" w:cstheme="majorHAnsi"/>
              </w:rPr>
            </w:pPr>
            <w:r w:rsidRPr="00F742C1">
              <w:rPr>
                <w:rFonts w:asciiTheme="majorHAnsi" w:hAnsiTheme="majorHAnsi" w:cstheme="majorHAnsi"/>
              </w:rPr>
              <w:t>Marcha em circuito com variação de velocidade</w:t>
            </w:r>
          </w:p>
        </w:tc>
      </w:tr>
      <w:tr w:rsidR="00E403DD" w:rsidRPr="00F742C1" w14:paraId="01F82B82" w14:textId="77777777" w:rsidTr="00F742C1">
        <w:tc>
          <w:tcPr>
            <w:tcW w:w="2127" w:type="dxa"/>
          </w:tcPr>
          <w:p w14:paraId="3E79C092" w14:textId="77777777" w:rsidR="00E403DD" w:rsidRPr="00F742C1" w:rsidRDefault="00000000">
            <w:pPr>
              <w:rPr>
                <w:rFonts w:asciiTheme="majorHAnsi" w:hAnsiTheme="majorHAnsi" w:cstheme="majorHAnsi"/>
              </w:rPr>
            </w:pPr>
            <w:r w:rsidRPr="00F742C1">
              <w:rPr>
                <w:rFonts w:asciiTheme="majorHAnsi" w:hAnsiTheme="majorHAnsi" w:cstheme="majorHAnsi"/>
              </w:rPr>
              <w:t>28/07/24 - dom</w:t>
            </w:r>
          </w:p>
        </w:tc>
        <w:tc>
          <w:tcPr>
            <w:tcW w:w="2268" w:type="dxa"/>
          </w:tcPr>
          <w:p w14:paraId="5FDD7E53" w14:textId="77777777" w:rsidR="00E403DD" w:rsidRPr="00F742C1" w:rsidRDefault="00000000">
            <w:pPr>
              <w:rPr>
                <w:rFonts w:asciiTheme="majorHAnsi" w:hAnsiTheme="majorHAnsi" w:cstheme="majorHAnsi"/>
              </w:rPr>
            </w:pPr>
            <w:r w:rsidRPr="00F742C1">
              <w:rPr>
                <w:rFonts w:asciiTheme="majorHAnsi" w:hAnsiTheme="majorHAnsi" w:cstheme="majorHAnsi"/>
              </w:rPr>
              <w:t>12:00 - 13:00</w:t>
            </w:r>
          </w:p>
        </w:tc>
        <w:tc>
          <w:tcPr>
            <w:tcW w:w="6237" w:type="dxa"/>
          </w:tcPr>
          <w:p w14:paraId="4F441576" w14:textId="77777777" w:rsidR="00E403DD" w:rsidRPr="00F742C1" w:rsidRDefault="00000000">
            <w:pPr>
              <w:rPr>
                <w:rFonts w:asciiTheme="majorHAnsi" w:hAnsiTheme="majorHAnsi" w:cstheme="majorHAnsi"/>
              </w:rPr>
            </w:pPr>
            <w:r w:rsidRPr="00F742C1">
              <w:rPr>
                <w:rFonts w:asciiTheme="majorHAnsi" w:hAnsiTheme="majorHAnsi" w:cstheme="majorHAnsi"/>
              </w:rPr>
              <w:t>Exercícios respiratórios ativos</w:t>
            </w:r>
          </w:p>
        </w:tc>
      </w:tr>
      <w:tr w:rsidR="00E403DD" w:rsidRPr="00F742C1" w14:paraId="405CD79F" w14:textId="77777777" w:rsidTr="00F742C1">
        <w:tc>
          <w:tcPr>
            <w:tcW w:w="2127" w:type="dxa"/>
          </w:tcPr>
          <w:p w14:paraId="28A9D353" w14:textId="77777777" w:rsidR="00E403DD" w:rsidRPr="00F742C1" w:rsidRDefault="00000000">
            <w:pPr>
              <w:rPr>
                <w:rFonts w:asciiTheme="majorHAnsi" w:hAnsiTheme="majorHAnsi" w:cstheme="majorHAnsi"/>
              </w:rPr>
            </w:pPr>
            <w:r w:rsidRPr="00F742C1">
              <w:rPr>
                <w:rFonts w:asciiTheme="majorHAnsi" w:hAnsiTheme="majorHAnsi" w:cstheme="majorHAnsi"/>
              </w:rPr>
              <w:t>29/07/24 - seg</w:t>
            </w:r>
          </w:p>
        </w:tc>
        <w:tc>
          <w:tcPr>
            <w:tcW w:w="2268" w:type="dxa"/>
          </w:tcPr>
          <w:p w14:paraId="161CDA5E" w14:textId="77777777" w:rsidR="00E403DD" w:rsidRPr="00F742C1" w:rsidRDefault="00000000">
            <w:pPr>
              <w:rPr>
                <w:rFonts w:asciiTheme="majorHAnsi" w:hAnsiTheme="majorHAnsi" w:cstheme="majorHAnsi"/>
              </w:rPr>
            </w:pPr>
            <w:r w:rsidRPr="00F742C1">
              <w:rPr>
                <w:rFonts w:asciiTheme="majorHAnsi" w:hAnsiTheme="majorHAnsi" w:cstheme="majorHAnsi"/>
              </w:rPr>
              <w:t>17:00 - 18:00</w:t>
            </w:r>
          </w:p>
        </w:tc>
        <w:tc>
          <w:tcPr>
            <w:tcW w:w="6237" w:type="dxa"/>
          </w:tcPr>
          <w:p w14:paraId="6BF21001" w14:textId="77777777" w:rsidR="00E403DD" w:rsidRPr="00F742C1" w:rsidRDefault="00000000">
            <w:pPr>
              <w:rPr>
                <w:rFonts w:asciiTheme="majorHAnsi" w:hAnsiTheme="majorHAnsi" w:cstheme="majorHAnsi"/>
              </w:rPr>
            </w:pPr>
            <w:r w:rsidRPr="00F742C1">
              <w:rPr>
                <w:rFonts w:asciiTheme="majorHAnsi" w:hAnsiTheme="majorHAnsi" w:cstheme="majorHAnsi"/>
              </w:rPr>
              <w:t>Treino de marcha com desvio de direção</w:t>
            </w:r>
          </w:p>
        </w:tc>
      </w:tr>
      <w:tr w:rsidR="00E403DD" w:rsidRPr="00F742C1" w14:paraId="1B2B1F17" w14:textId="77777777" w:rsidTr="00F742C1">
        <w:tc>
          <w:tcPr>
            <w:tcW w:w="2127" w:type="dxa"/>
          </w:tcPr>
          <w:p w14:paraId="44C8BFE9" w14:textId="77777777" w:rsidR="00E403DD" w:rsidRPr="00F742C1" w:rsidRDefault="00000000">
            <w:pPr>
              <w:rPr>
                <w:rFonts w:asciiTheme="majorHAnsi" w:hAnsiTheme="majorHAnsi" w:cstheme="majorHAnsi"/>
              </w:rPr>
            </w:pPr>
            <w:r w:rsidRPr="00F742C1">
              <w:rPr>
                <w:rFonts w:asciiTheme="majorHAnsi" w:hAnsiTheme="majorHAnsi" w:cstheme="majorHAnsi"/>
              </w:rPr>
              <w:t>30/07/24 - ter</w:t>
            </w:r>
          </w:p>
        </w:tc>
        <w:tc>
          <w:tcPr>
            <w:tcW w:w="2268" w:type="dxa"/>
          </w:tcPr>
          <w:p w14:paraId="64771C9E" w14:textId="77777777" w:rsidR="00E403DD" w:rsidRPr="00F742C1" w:rsidRDefault="00000000">
            <w:pPr>
              <w:rPr>
                <w:rFonts w:asciiTheme="majorHAnsi" w:hAnsiTheme="majorHAnsi" w:cstheme="majorHAnsi"/>
              </w:rPr>
            </w:pPr>
            <w:r w:rsidRPr="00F742C1">
              <w:rPr>
                <w:rFonts w:asciiTheme="majorHAnsi" w:hAnsiTheme="majorHAnsi" w:cstheme="majorHAnsi"/>
              </w:rPr>
              <w:t>10:30 - 11:30</w:t>
            </w:r>
          </w:p>
        </w:tc>
        <w:tc>
          <w:tcPr>
            <w:tcW w:w="6237" w:type="dxa"/>
          </w:tcPr>
          <w:p w14:paraId="4891C479" w14:textId="77777777" w:rsidR="00E403DD" w:rsidRPr="00F742C1" w:rsidRDefault="00000000">
            <w:pPr>
              <w:rPr>
                <w:rFonts w:asciiTheme="majorHAnsi" w:hAnsiTheme="majorHAnsi" w:cstheme="majorHAnsi"/>
              </w:rPr>
            </w:pPr>
            <w:r w:rsidRPr="00F742C1">
              <w:rPr>
                <w:rFonts w:asciiTheme="majorHAnsi" w:hAnsiTheme="majorHAnsi" w:cstheme="majorHAnsi"/>
              </w:rPr>
              <w:t>Fisioterapia respiratória com técnicas de higiene brônquica</w:t>
            </w:r>
          </w:p>
        </w:tc>
      </w:tr>
      <w:tr w:rsidR="00E403DD" w:rsidRPr="00F742C1" w14:paraId="6835CCF5" w14:textId="77777777" w:rsidTr="00F742C1">
        <w:tc>
          <w:tcPr>
            <w:tcW w:w="2127" w:type="dxa"/>
          </w:tcPr>
          <w:p w14:paraId="6054739F" w14:textId="77777777" w:rsidR="00E403DD" w:rsidRPr="00F742C1" w:rsidRDefault="00000000">
            <w:pPr>
              <w:rPr>
                <w:rFonts w:asciiTheme="majorHAnsi" w:hAnsiTheme="majorHAnsi" w:cstheme="majorHAnsi"/>
              </w:rPr>
            </w:pPr>
            <w:r w:rsidRPr="00F742C1">
              <w:rPr>
                <w:rFonts w:asciiTheme="majorHAnsi" w:hAnsiTheme="majorHAnsi" w:cstheme="majorHAnsi"/>
              </w:rPr>
              <w:t>31/07/24 - qua</w:t>
            </w:r>
          </w:p>
        </w:tc>
        <w:tc>
          <w:tcPr>
            <w:tcW w:w="2268" w:type="dxa"/>
          </w:tcPr>
          <w:p w14:paraId="22E4726E" w14:textId="77777777" w:rsidR="00E403DD" w:rsidRPr="00F742C1" w:rsidRDefault="00000000">
            <w:pPr>
              <w:rPr>
                <w:rFonts w:asciiTheme="majorHAnsi" w:hAnsiTheme="majorHAnsi" w:cstheme="majorHAnsi"/>
              </w:rPr>
            </w:pPr>
            <w:r w:rsidRPr="00F742C1">
              <w:rPr>
                <w:rFonts w:asciiTheme="majorHAnsi" w:hAnsiTheme="majorHAnsi" w:cstheme="majorHAnsi"/>
              </w:rPr>
              <w:t>NA</w:t>
            </w:r>
          </w:p>
        </w:tc>
        <w:tc>
          <w:tcPr>
            <w:tcW w:w="6237" w:type="dxa"/>
          </w:tcPr>
          <w:p w14:paraId="3106AD5E" w14:textId="77777777" w:rsidR="00E403DD" w:rsidRPr="00F742C1" w:rsidRDefault="00E403DD">
            <w:pPr>
              <w:rPr>
                <w:rFonts w:asciiTheme="majorHAnsi" w:hAnsiTheme="majorHAnsi" w:cstheme="majorHAnsi"/>
              </w:rPr>
            </w:pPr>
          </w:p>
        </w:tc>
      </w:tr>
      <w:tr w:rsidR="00E403DD" w:rsidRPr="00F742C1" w14:paraId="0D8D868D" w14:textId="77777777" w:rsidTr="00F742C1">
        <w:tc>
          <w:tcPr>
            <w:tcW w:w="2127" w:type="dxa"/>
          </w:tcPr>
          <w:p w14:paraId="7304BCBA" w14:textId="77777777" w:rsidR="00E403DD" w:rsidRPr="00F742C1" w:rsidRDefault="00000000">
            <w:pPr>
              <w:rPr>
                <w:rFonts w:asciiTheme="majorHAnsi" w:hAnsiTheme="majorHAnsi" w:cstheme="majorHAnsi"/>
              </w:rPr>
            </w:pPr>
            <w:r w:rsidRPr="00F742C1">
              <w:rPr>
                <w:rFonts w:asciiTheme="majorHAnsi" w:hAnsiTheme="majorHAnsi" w:cstheme="majorHAnsi"/>
              </w:rPr>
              <w:t>01/08/24 - qui</w:t>
            </w:r>
          </w:p>
        </w:tc>
        <w:tc>
          <w:tcPr>
            <w:tcW w:w="2268" w:type="dxa"/>
          </w:tcPr>
          <w:p w14:paraId="17C910BA" w14:textId="77777777" w:rsidR="00E403DD" w:rsidRPr="00F742C1" w:rsidRDefault="00000000">
            <w:pPr>
              <w:rPr>
                <w:rFonts w:asciiTheme="majorHAnsi" w:hAnsiTheme="majorHAnsi" w:cstheme="majorHAnsi"/>
              </w:rPr>
            </w:pPr>
            <w:r w:rsidRPr="00F742C1">
              <w:rPr>
                <w:rFonts w:asciiTheme="majorHAnsi" w:hAnsiTheme="majorHAnsi" w:cstheme="majorHAnsi"/>
              </w:rPr>
              <w:t>11:00 - 12:00</w:t>
            </w:r>
          </w:p>
        </w:tc>
        <w:tc>
          <w:tcPr>
            <w:tcW w:w="6237" w:type="dxa"/>
          </w:tcPr>
          <w:p w14:paraId="17936B71" w14:textId="77777777" w:rsidR="00E403DD" w:rsidRPr="00F742C1" w:rsidRDefault="00000000">
            <w:pPr>
              <w:rPr>
                <w:rFonts w:asciiTheme="majorHAnsi" w:hAnsiTheme="majorHAnsi" w:cstheme="majorHAnsi"/>
              </w:rPr>
            </w:pPr>
            <w:r w:rsidRPr="00F742C1">
              <w:rPr>
                <w:rFonts w:asciiTheme="majorHAnsi" w:hAnsiTheme="majorHAnsi" w:cstheme="majorHAnsi"/>
              </w:rPr>
              <w:t>Marcha com uso de andador</w:t>
            </w:r>
          </w:p>
        </w:tc>
      </w:tr>
      <w:tr w:rsidR="00E403DD" w:rsidRPr="00F742C1" w14:paraId="7870BCA2" w14:textId="77777777" w:rsidTr="00F742C1">
        <w:tc>
          <w:tcPr>
            <w:tcW w:w="2127" w:type="dxa"/>
          </w:tcPr>
          <w:p w14:paraId="096F810E" w14:textId="77777777" w:rsidR="00E403DD" w:rsidRPr="00F742C1" w:rsidRDefault="00000000">
            <w:pPr>
              <w:rPr>
                <w:rFonts w:asciiTheme="majorHAnsi" w:hAnsiTheme="majorHAnsi" w:cstheme="majorHAnsi"/>
              </w:rPr>
            </w:pPr>
            <w:r w:rsidRPr="00F742C1">
              <w:rPr>
                <w:rFonts w:asciiTheme="majorHAnsi" w:hAnsiTheme="majorHAnsi" w:cstheme="majorHAnsi"/>
              </w:rPr>
              <w:t>02/08/24 - sex</w:t>
            </w:r>
          </w:p>
        </w:tc>
        <w:tc>
          <w:tcPr>
            <w:tcW w:w="2268" w:type="dxa"/>
          </w:tcPr>
          <w:p w14:paraId="15B6A18C" w14:textId="77777777" w:rsidR="00E403DD" w:rsidRPr="00F742C1" w:rsidRDefault="00000000">
            <w:pPr>
              <w:rPr>
                <w:rFonts w:asciiTheme="majorHAnsi" w:hAnsiTheme="majorHAnsi" w:cstheme="majorHAnsi"/>
              </w:rPr>
            </w:pPr>
            <w:r w:rsidRPr="00F742C1">
              <w:rPr>
                <w:rFonts w:asciiTheme="majorHAnsi" w:hAnsiTheme="majorHAnsi" w:cstheme="majorHAnsi"/>
              </w:rPr>
              <w:t>10:30 - 11:30</w:t>
            </w:r>
          </w:p>
        </w:tc>
        <w:tc>
          <w:tcPr>
            <w:tcW w:w="6237" w:type="dxa"/>
          </w:tcPr>
          <w:p w14:paraId="1A6038D3" w14:textId="77777777" w:rsidR="00E403DD" w:rsidRPr="00F742C1" w:rsidRDefault="00000000">
            <w:pPr>
              <w:rPr>
                <w:rFonts w:asciiTheme="majorHAnsi" w:hAnsiTheme="majorHAnsi" w:cstheme="majorHAnsi"/>
              </w:rPr>
            </w:pPr>
            <w:r w:rsidRPr="00F742C1">
              <w:rPr>
                <w:rFonts w:asciiTheme="majorHAnsi" w:hAnsiTheme="majorHAnsi" w:cstheme="majorHAnsi"/>
              </w:rPr>
              <w:t>Exercícios de respiração com uso de bola de reabilitação</w:t>
            </w:r>
          </w:p>
        </w:tc>
      </w:tr>
      <w:tr w:rsidR="00E403DD" w:rsidRPr="00F742C1" w14:paraId="08D8B0AD" w14:textId="77777777" w:rsidTr="00F742C1">
        <w:tc>
          <w:tcPr>
            <w:tcW w:w="2127" w:type="dxa"/>
          </w:tcPr>
          <w:p w14:paraId="180185B8" w14:textId="77777777" w:rsidR="00E403DD" w:rsidRPr="00F742C1" w:rsidRDefault="00000000">
            <w:pPr>
              <w:rPr>
                <w:rFonts w:asciiTheme="majorHAnsi" w:hAnsiTheme="majorHAnsi" w:cstheme="majorHAnsi"/>
              </w:rPr>
            </w:pPr>
            <w:r w:rsidRPr="00F742C1">
              <w:rPr>
                <w:rFonts w:asciiTheme="majorHAnsi" w:hAnsiTheme="majorHAnsi" w:cstheme="majorHAnsi"/>
              </w:rPr>
              <w:t>03/08/24 - sáb</w:t>
            </w:r>
          </w:p>
        </w:tc>
        <w:tc>
          <w:tcPr>
            <w:tcW w:w="2268" w:type="dxa"/>
          </w:tcPr>
          <w:p w14:paraId="0D73A8DB" w14:textId="77777777" w:rsidR="00E403DD" w:rsidRPr="00F742C1" w:rsidRDefault="00000000">
            <w:pPr>
              <w:rPr>
                <w:rFonts w:asciiTheme="majorHAnsi" w:hAnsiTheme="majorHAnsi" w:cstheme="majorHAnsi"/>
              </w:rPr>
            </w:pPr>
            <w:r w:rsidRPr="00F742C1">
              <w:rPr>
                <w:rFonts w:asciiTheme="majorHAnsi" w:hAnsiTheme="majorHAnsi" w:cstheme="majorHAnsi"/>
              </w:rPr>
              <w:t>10:30 - 11:30</w:t>
            </w:r>
          </w:p>
        </w:tc>
        <w:tc>
          <w:tcPr>
            <w:tcW w:w="6237" w:type="dxa"/>
          </w:tcPr>
          <w:p w14:paraId="29219833" w14:textId="77777777" w:rsidR="00E403DD" w:rsidRPr="00F742C1" w:rsidRDefault="00000000">
            <w:pPr>
              <w:rPr>
                <w:rFonts w:asciiTheme="majorHAnsi" w:hAnsiTheme="majorHAnsi" w:cstheme="majorHAnsi"/>
              </w:rPr>
            </w:pPr>
            <w:r w:rsidRPr="00F742C1">
              <w:rPr>
                <w:rFonts w:asciiTheme="majorHAnsi" w:hAnsiTheme="majorHAnsi" w:cstheme="majorHAnsi"/>
              </w:rPr>
              <w:t>Marcha com obstáculos dinâmicos</w:t>
            </w:r>
          </w:p>
        </w:tc>
      </w:tr>
      <w:bookmarkEnd w:id="0"/>
    </w:tbl>
    <w:p w14:paraId="7BFE8FA5" w14:textId="77777777" w:rsidR="000B3FA7" w:rsidRDefault="000B3FA7"/>
    <w:sectPr w:rsidR="000B3FA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10657059">
    <w:abstractNumId w:val="8"/>
  </w:num>
  <w:num w:numId="2" w16cid:durableId="1145663408">
    <w:abstractNumId w:val="6"/>
  </w:num>
  <w:num w:numId="3" w16cid:durableId="123543165">
    <w:abstractNumId w:val="5"/>
  </w:num>
  <w:num w:numId="4" w16cid:durableId="2004315116">
    <w:abstractNumId w:val="4"/>
  </w:num>
  <w:num w:numId="5" w16cid:durableId="693767583">
    <w:abstractNumId w:val="7"/>
  </w:num>
  <w:num w:numId="6" w16cid:durableId="341444064">
    <w:abstractNumId w:val="3"/>
  </w:num>
  <w:num w:numId="7" w16cid:durableId="1690640342">
    <w:abstractNumId w:val="2"/>
  </w:num>
  <w:num w:numId="8" w16cid:durableId="1453938843">
    <w:abstractNumId w:val="1"/>
  </w:num>
  <w:num w:numId="9" w16cid:durableId="1689868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3FA7"/>
    <w:rsid w:val="0015074B"/>
    <w:rsid w:val="0029639D"/>
    <w:rsid w:val="00326F90"/>
    <w:rsid w:val="0035612B"/>
    <w:rsid w:val="00AA1D8D"/>
    <w:rsid w:val="00B47730"/>
    <w:rsid w:val="00CB0664"/>
    <w:rsid w:val="00E403DD"/>
    <w:rsid w:val="00F742C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DA3F357"/>
  <w14:defaultImageDpi w14:val="300"/>
  <w15:docId w15:val="{B8DDECAB-10BF-428F-88CD-CCD61FD74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314</Words>
  <Characters>1699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Fabio Coatis</cp:lastModifiedBy>
  <cp:revision>3</cp:revision>
  <dcterms:created xsi:type="dcterms:W3CDTF">2013-12-23T23:15:00Z</dcterms:created>
  <dcterms:modified xsi:type="dcterms:W3CDTF">2024-09-07T20:00:00Z</dcterms:modified>
  <cp:category/>
</cp:coreProperties>
</file>